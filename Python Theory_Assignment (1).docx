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035" w:rsidRDefault="009A482B" w:rsidP="00F71C6F">
      <w:pPr>
        <w:pStyle w:val="Heading1"/>
        <w:jc w:val="center"/>
        <w:rPr>
          <w:sz w:val="32"/>
          <w:szCs w:val="32"/>
          <w:u w:val="single"/>
        </w:rPr>
      </w:pPr>
      <w:r w:rsidRPr="00F71C6F">
        <w:rPr>
          <w:sz w:val="32"/>
          <w:szCs w:val="32"/>
          <w:u w:val="single"/>
        </w:rPr>
        <w:t xml:space="preserve">Python Assignment: For Loops and Nested </w:t>
      </w:r>
      <w:proofErr w:type="gramStart"/>
      <w:r w:rsidRPr="00F71C6F">
        <w:rPr>
          <w:sz w:val="32"/>
          <w:szCs w:val="32"/>
          <w:u w:val="single"/>
        </w:rPr>
        <w:t>For</w:t>
      </w:r>
      <w:proofErr w:type="gramEnd"/>
      <w:r w:rsidRPr="00F71C6F">
        <w:rPr>
          <w:sz w:val="32"/>
          <w:szCs w:val="32"/>
          <w:u w:val="single"/>
        </w:rPr>
        <w:t xml:space="preserve"> Loops</w:t>
      </w:r>
    </w:p>
    <w:p w:rsidR="00F71C6F" w:rsidRPr="00F71C6F" w:rsidRDefault="00F71C6F" w:rsidP="00F71C6F"/>
    <w:p w:rsidR="00BD3035" w:rsidRDefault="009A482B" w:rsidP="00F71C6F">
      <w:r w:rsidRPr="00F71C6F">
        <w:rPr>
          <w:b/>
          <w:color w:val="4F81BD" w:themeColor="accent1"/>
          <w:sz w:val="26"/>
          <w:szCs w:val="26"/>
        </w:rPr>
        <w:t>Objective:</w:t>
      </w:r>
      <w:r>
        <w:br/>
        <w:t xml:space="preserve">Practice for loops and nested for loops to solve various coding challenges. This assignment covers a range of problems to reinforce understanding of loop structures, patterns, number </w:t>
      </w:r>
      <w:r>
        <w:t>manipulation, and string processing in Python.</w:t>
      </w:r>
      <w:r>
        <w:br/>
      </w:r>
    </w:p>
    <w:p w:rsidR="00BD3035" w:rsidRDefault="009A482B">
      <w:pPr>
        <w:pStyle w:val="Heading2"/>
      </w:pPr>
      <w:r>
        <w:t>Instructions:</w:t>
      </w:r>
    </w:p>
    <w:p w:rsidR="00BD3035" w:rsidRDefault="009A482B">
      <w:r>
        <w:t>• Solve each question in Python.</w:t>
      </w:r>
    </w:p>
    <w:p w:rsidR="00BD3035" w:rsidRDefault="009A482B">
      <w:r>
        <w:t>• Write clean and well-commented code.</w:t>
      </w:r>
    </w:p>
    <w:p w:rsidR="00BD3035" w:rsidRDefault="009A482B">
      <w:r>
        <w:t>• Test your code to ensure accuracy and correctness.</w:t>
      </w:r>
    </w:p>
    <w:p w:rsidR="00BD3035" w:rsidRDefault="009A482B">
      <w:pPr>
        <w:pStyle w:val="Heading2"/>
      </w:pPr>
      <w:r>
        <w:t>Questions:</w:t>
      </w:r>
    </w:p>
    <w:p w:rsidR="00BD3035" w:rsidRDefault="009A482B">
      <w:r>
        <w:t>1. Print Right Triangle Star Pat</w:t>
      </w:r>
      <w:r>
        <w:t>tern</w:t>
      </w:r>
      <w:r>
        <w:br/>
        <w:t>Write a Python program to print the following pattern for `n` rows:</w:t>
      </w:r>
    </w:p>
    <w:p w:rsidR="00BD3035" w:rsidRDefault="009A482B">
      <w:pPr>
        <w:pStyle w:val="Quote"/>
      </w:pPr>
      <w:r>
        <w:t>Input: n = 5</w:t>
      </w:r>
      <w:r>
        <w:br/>
        <w:t>Output:</w:t>
      </w:r>
      <w:r>
        <w:br/>
        <w:t>*</w:t>
      </w:r>
      <w:r>
        <w:br/>
        <w:t>* *</w:t>
      </w:r>
      <w:r>
        <w:br/>
        <w:t>* * *</w:t>
      </w:r>
      <w:r>
        <w:br/>
        <w:t>* * * *</w:t>
      </w:r>
      <w:r>
        <w:br/>
        <w:t>* * * * *</w:t>
      </w:r>
    </w:p>
    <w:p w:rsidR="00BD3035" w:rsidRDefault="009A482B">
      <w:r>
        <w:t>2. Print Inverted Right Triangle Star Pattern</w:t>
      </w:r>
      <w:r>
        <w:br/>
        <w:t>Write a program to print an inverted right triangle pattern for `n` rows:</w:t>
      </w:r>
    </w:p>
    <w:p w:rsidR="00BD3035" w:rsidRDefault="009A482B">
      <w:pPr>
        <w:pStyle w:val="Quote"/>
      </w:pPr>
      <w:r>
        <w:t>Input: n = 5</w:t>
      </w:r>
      <w:r>
        <w:br/>
        <w:t>Output:</w:t>
      </w:r>
      <w:r>
        <w:br/>
        <w:t>* * * * *</w:t>
      </w:r>
      <w:r>
        <w:br/>
        <w:t>* * * *</w:t>
      </w:r>
      <w:r>
        <w:br/>
        <w:t>* * *</w:t>
      </w:r>
      <w:r>
        <w:br/>
        <w:t>* *</w:t>
      </w:r>
      <w:r>
        <w:br/>
        <w:t>*</w:t>
      </w:r>
    </w:p>
    <w:p w:rsidR="00BD3035" w:rsidRDefault="00F71C6F">
      <w:pPr>
        <w:pStyle w:val="BodyText"/>
      </w:pPr>
      <w:r>
        <w:t xml:space="preserve">3. </w:t>
      </w:r>
      <w:r w:rsidR="009A482B">
        <w:t>Triangle with Repeating Numbers</w:t>
      </w:r>
      <w:r w:rsidR="009A482B">
        <w:br/>
        <w:t>Write a program to print the following number pattern:</w:t>
      </w:r>
      <w:r w:rsidR="009A482B">
        <w:br/>
        <w:t>Input: n = 4</w:t>
      </w:r>
      <w:r w:rsidR="009A482B">
        <w:br/>
        <w:t>Output:</w:t>
      </w:r>
      <w:r w:rsidR="009A482B">
        <w:br/>
      </w:r>
      <w:r w:rsidR="009A482B">
        <w:lastRenderedPageBreak/>
        <w:t>1</w:t>
      </w:r>
      <w:r w:rsidR="009A482B">
        <w:br/>
        <w:t>2 2</w:t>
      </w:r>
      <w:r w:rsidR="009A482B">
        <w:br/>
        <w:t>3 3 3</w:t>
      </w:r>
      <w:r w:rsidR="009A482B">
        <w:br/>
        <w:t>4 4 4 4</w:t>
      </w:r>
    </w:p>
    <w:p w:rsidR="00BD3035" w:rsidRDefault="00F71C6F">
      <w:pPr>
        <w:pStyle w:val="BodyText"/>
      </w:pPr>
      <w:r>
        <w:t xml:space="preserve">4. </w:t>
      </w:r>
      <w:r w:rsidR="009A482B">
        <w:t>Triangle with Ascending Numbers in Rows</w:t>
      </w:r>
      <w:r w:rsidR="009A482B">
        <w:br/>
      </w:r>
      <w:r w:rsidR="009A482B">
        <w:t>Write a program to prin</w:t>
      </w:r>
      <w:r w:rsidR="009A482B">
        <w:t>t the following pattern:</w:t>
      </w:r>
      <w:r w:rsidR="009A482B">
        <w:br/>
        <w:t>Input: n = 5</w:t>
      </w:r>
      <w:r w:rsidR="009A482B">
        <w:br/>
        <w:t>Output:</w:t>
      </w:r>
      <w:r w:rsidR="009A482B">
        <w:br/>
        <w:t>1</w:t>
      </w:r>
      <w:r w:rsidR="009A482B">
        <w:br/>
        <w:t>1 2</w:t>
      </w:r>
      <w:r w:rsidR="009A482B">
        <w:br/>
        <w:t>1 2 3</w:t>
      </w:r>
      <w:r w:rsidR="009A482B">
        <w:br/>
        <w:t>1 2 3 4</w:t>
      </w:r>
      <w:r w:rsidR="009A482B">
        <w:br/>
        <w:t>1 2 3 4 5</w:t>
      </w:r>
    </w:p>
    <w:p w:rsidR="00BD3035" w:rsidRDefault="00F71C6F">
      <w:pPr>
        <w:pStyle w:val="BodyText"/>
      </w:pPr>
      <w:r>
        <w:t xml:space="preserve">5. </w:t>
      </w:r>
      <w:r w:rsidR="009A482B">
        <w:t>Descending Number Triangle</w:t>
      </w:r>
      <w:r w:rsidR="009A482B">
        <w:br/>
        <w:t>Print a pattern where each row contains numbers in descending order:</w:t>
      </w:r>
      <w:r w:rsidR="009A482B">
        <w:br/>
        <w:t>Input: n = 5</w:t>
      </w:r>
      <w:r w:rsidR="009A482B">
        <w:br/>
        <w:t>Output:</w:t>
      </w:r>
      <w:r w:rsidR="009A482B">
        <w:br/>
        <w:t>5 4 3 2 1</w:t>
      </w:r>
      <w:r w:rsidR="009A482B">
        <w:br/>
        <w:t>4 3 2 1</w:t>
      </w:r>
      <w:r w:rsidR="009A482B">
        <w:br/>
        <w:t>3 2 1</w:t>
      </w:r>
      <w:r w:rsidR="009A482B">
        <w:br/>
        <w:t>2 1</w:t>
      </w:r>
      <w:r w:rsidR="009A482B">
        <w:br/>
        <w:t>1</w:t>
      </w:r>
    </w:p>
    <w:p w:rsidR="00BD3035" w:rsidRDefault="00F71C6F">
      <w:pPr>
        <w:pStyle w:val="BodyText"/>
      </w:pPr>
      <w:r>
        <w:t>6.</w:t>
      </w:r>
      <w:r w:rsidR="009A482B">
        <w:t xml:space="preserve"> Hollow Square Pattern</w:t>
      </w:r>
      <w:r w:rsidR="009A482B">
        <w:br/>
        <w:t>Write a program to print a hollow square pattern with `n` rows:</w:t>
      </w:r>
      <w:r w:rsidR="009A482B">
        <w:br/>
        <w:t>Input: n = 5</w:t>
      </w:r>
      <w:r w:rsidR="009A482B">
        <w:br/>
        <w:t>Output:</w:t>
      </w:r>
      <w:r w:rsidR="009A482B">
        <w:br/>
        <w:t>* * * * *</w:t>
      </w:r>
      <w:r w:rsidR="009A482B">
        <w:br/>
        <w:t xml:space="preserve">*         </w:t>
      </w:r>
      <w:bookmarkStart w:id="0" w:name="_GoBack"/>
      <w:bookmarkEnd w:id="0"/>
      <w:r w:rsidR="009A482B">
        <w:t xml:space="preserve"> *</w:t>
      </w:r>
      <w:r w:rsidR="009A482B">
        <w:br/>
        <w:t xml:space="preserve">*         </w:t>
      </w:r>
      <w:r w:rsidR="009A482B">
        <w:t xml:space="preserve"> *</w:t>
      </w:r>
      <w:r w:rsidR="009A482B">
        <w:br/>
        <w:t xml:space="preserve">*         </w:t>
      </w:r>
      <w:r w:rsidR="009A482B">
        <w:t xml:space="preserve"> *</w:t>
      </w:r>
      <w:r w:rsidR="009A482B">
        <w:br/>
        <w:t>* * * * *</w:t>
      </w:r>
    </w:p>
    <w:p w:rsidR="00BD3035" w:rsidRDefault="00F71C6F">
      <w:pPr>
        <w:pStyle w:val="BodyText"/>
      </w:pPr>
      <w:r>
        <w:t xml:space="preserve">7. </w:t>
      </w:r>
      <w:r w:rsidR="009A482B">
        <w:t>Diamond Pattern</w:t>
      </w:r>
      <w:r w:rsidR="009A482B">
        <w:br/>
        <w:t>Write a program to print a diamond pattern with `2n - 1` rows:</w:t>
      </w:r>
      <w:r w:rsidR="009A482B">
        <w:br/>
        <w:t>Inp</w:t>
      </w:r>
      <w:r w:rsidR="009A482B">
        <w:t>ut: n = 3</w:t>
      </w:r>
      <w:r w:rsidR="009A482B">
        <w:br/>
        <w:t>Output:</w:t>
      </w:r>
      <w:r w:rsidR="009A482B">
        <w:br/>
        <w:t xml:space="preserve">    *</w:t>
      </w:r>
      <w:r w:rsidR="009A482B">
        <w:br/>
        <w:t xml:space="preserve">   * *</w:t>
      </w:r>
      <w:r w:rsidR="009A482B">
        <w:br/>
        <w:t xml:space="preserve">  * * *</w:t>
      </w:r>
      <w:r w:rsidR="009A482B">
        <w:br/>
        <w:t xml:space="preserve">   * *</w:t>
      </w:r>
      <w:r w:rsidR="009A482B">
        <w:br/>
        <w:t xml:space="preserve">    *</w:t>
      </w:r>
    </w:p>
    <w:p w:rsidR="00BD3035" w:rsidRDefault="00F71C6F">
      <w:pPr>
        <w:pStyle w:val="BodyText"/>
      </w:pPr>
      <w:r>
        <w:lastRenderedPageBreak/>
        <w:t xml:space="preserve">8. </w:t>
      </w:r>
      <w:r w:rsidR="009A482B">
        <w:t xml:space="preserve"> Pascal's Triangle</w:t>
      </w:r>
      <w:r w:rsidR="009A482B">
        <w:br/>
        <w:t>Write a program to print Pascal's Triangle with `n` rows:</w:t>
      </w:r>
      <w:r w:rsidR="009A482B">
        <w:br/>
        <w:t>Input: n = 5</w:t>
      </w:r>
      <w:r w:rsidR="009A482B">
        <w:br/>
        <w:t>Output:</w:t>
      </w:r>
      <w:r w:rsidR="009A482B">
        <w:br/>
        <w:t xml:space="preserve">      1</w:t>
      </w:r>
      <w:r w:rsidR="009A482B">
        <w:br/>
        <w:t xml:space="preserve">     1 1</w:t>
      </w:r>
      <w:r w:rsidR="009A482B">
        <w:br/>
        <w:t xml:space="preserve">    1 2 1</w:t>
      </w:r>
      <w:r w:rsidR="009A482B">
        <w:br/>
        <w:t xml:space="preserve">   1 3 3 1</w:t>
      </w:r>
      <w:r w:rsidR="009A482B">
        <w:br/>
        <w:t xml:space="preserve">  1 4 6 4 1</w:t>
      </w:r>
    </w:p>
    <w:p w:rsidR="00BD3035" w:rsidRDefault="00F71C6F">
      <w:pPr>
        <w:pStyle w:val="BodyText"/>
      </w:pPr>
      <w:r>
        <w:t xml:space="preserve">9. </w:t>
      </w:r>
      <w:r w:rsidR="009A482B">
        <w:t xml:space="preserve"> Sum of Even Number</w:t>
      </w:r>
      <w:r w:rsidR="009A482B">
        <w:t>s: Write a program that calculates the sum of all even numbers up to `n`.</w:t>
      </w:r>
    </w:p>
    <w:p w:rsidR="00BD3035" w:rsidRDefault="00F71C6F">
      <w:pPr>
        <w:pStyle w:val="BodyText"/>
      </w:pPr>
      <w:r>
        <w:t>10.</w:t>
      </w:r>
      <w:r w:rsidR="009A482B">
        <w:t xml:space="preserve"> Factorial Calculation: Write a program to calculate the factorial of a given number `n` using a `for` loop.</w:t>
      </w:r>
    </w:p>
    <w:p w:rsidR="00BD3035" w:rsidRDefault="00F71C6F" w:rsidP="00F71C6F">
      <w:pPr>
        <w:pStyle w:val="BodyText"/>
      </w:pPr>
      <w:r>
        <w:t>11</w:t>
      </w:r>
      <w:r w:rsidR="009A482B">
        <w:t xml:space="preserve"> Prime Numbers Up to n: Write a program to print all prime numbers up t</w:t>
      </w:r>
      <w:r w:rsidR="009A482B">
        <w:t>o `n`.</w:t>
      </w:r>
    </w:p>
    <w:p w:rsidR="00BD3035" w:rsidRDefault="00F71C6F">
      <w:pPr>
        <w:pStyle w:val="BodyText"/>
      </w:pPr>
      <w:r>
        <w:t>12.</w:t>
      </w:r>
      <w:r w:rsidR="009A482B">
        <w:t xml:space="preserve"> Vowel Counter: Write a program to count the vowels in a given string using a `for` loop.</w:t>
      </w:r>
    </w:p>
    <w:p w:rsidR="00BD3035" w:rsidRDefault="00F71C6F">
      <w:pPr>
        <w:pStyle w:val="BodyText"/>
      </w:pPr>
      <w:r>
        <w:t>13.</w:t>
      </w:r>
      <w:r w:rsidR="009A482B">
        <w:t>Reverse a String: Write a progr</w:t>
      </w:r>
      <w:r w:rsidR="009A482B">
        <w:t>am to reverse a given string without using any built-in reverse functions.</w:t>
      </w:r>
    </w:p>
    <w:p w:rsidR="00BD3035" w:rsidRDefault="00F71C6F">
      <w:pPr>
        <w:pStyle w:val="BodyText"/>
      </w:pPr>
      <w:r>
        <w:t>14.</w:t>
      </w:r>
      <w:r w:rsidR="009A482B">
        <w:t xml:space="preserve"> Substring Finder: Write a program that finds and prints all substrings of a given string.</w:t>
      </w:r>
    </w:p>
    <w:p w:rsidR="00BD3035" w:rsidRDefault="00F71C6F">
      <w:pPr>
        <w:pStyle w:val="BodyText"/>
      </w:pPr>
      <w:r>
        <w:t>15.</w:t>
      </w:r>
      <w:r w:rsidR="009A482B">
        <w:t xml:space="preserve"> Character Frequency Counter: Write a program to print all unique characters and their </w:t>
      </w:r>
      <w:r w:rsidR="009A482B">
        <w:t>frequencies in a given string.</w:t>
      </w:r>
    </w:p>
    <w:p w:rsidR="00BD3035" w:rsidRDefault="00F71C6F">
      <w:pPr>
        <w:pStyle w:val="BodyText"/>
      </w:pPr>
      <w:r>
        <w:t>16.</w:t>
      </w:r>
      <w:r w:rsidR="009A482B">
        <w:t xml:space="preserve"> Fibonacci Sequence: Write a program that prints the Fibonacci sequence up to `n` terms.</w:t>
      </w:r>
    </w:p>
    <w:p w:rsidR="00BD3035" w:rsidRDefault="00F71C6F">
      <w:pPr>
        <w:pStyle w:val="BodyText"/>
      </w:pPr>
      <w:r>
        <w:t xml:space="preserve">17. </w:t>
      </w:r>
      <w:r w:rsidR="009A482B">
        <w:t>Multiplication Table: Write a program that prints a multiplication table for numbers from `1` to `10`.</w:t>
      </w:r>
    </w:p>
    <w:p w:rsidR="00BD3035" w:rsidRDefault="00F71C6F">
      <w:pPr>
        <w:pStyle w:val="BodyText"/>
      </w:pPr>
      <w:r>
        <w:t xml:space="preserve">18. </w:t>
      </w:r>
      <w:r w:rsidR="009A482B">
        <w:t>Matr</w:t>
      </w:r>
      <w:r w:rsidR="009A482B">
        <w:t>ix Pattern: Write a program to generate a matrix pattern based on the input `n`:</w:t>
      </w:r>
      <w:r w:rsidR="009A482B">
        <w:br/>
        <w:t>Input: n = 3</w:t>
      </w:r>
      <w:r w:rsidR="009A482B">
        <w:br/>
        <w:t>Output:</w:t>
      </w:r>
      <w:r w:rsidR="009A482B">
        <w:br/>
        <w:t>1 2 3</w:t>
      </w:r>
      <w:r w:rsidR="009A482B">
        <w:br/>
        <w:t>4 5 6</w:t>
      </w:r>
      <w:r w:rsidR="009A482B">
        <w:br/>
        <w:t>7 8 9</w:t>
      </w:r>
    </w:p>
    <w:p w:rsidR="00BD3035" w:rsidRDefault="00BD3035">
      <w:pPr>
        <w:pStyle w:val="BodyText"/>
      </w:pPr>
    </w:p>
    <w:sectPr w:rsidR="00BD30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482B"/>
    <w:rsid w:val="00AA1D8D"/>
    <w:rsid w:val="00B47730"/>
    <w:rsid w:val="00BD3035"/>
    <w:rsid w:val="00CB0664"/>
    <w:rsid w:val="00F71C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FFF6DA"/>
  <w14:defaultImageDpi w14:val="300"/>
  <w15:docId w15:val="{88E8E698-6437-45F3-AE06-60645A4B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04E284395DF40B53F6E6A7FDE60EB" ma:contentTypeVersion="4" ma:contentTypeDescription="Create a new document." ma:contentTypeScope="" ma:versionID="d5ecb1ee789f733f1bdea27c3cd2ef57">
  <xsd:schema xmlns:xsd="http://www.w3.org/2001/XMLSchema" xmlns:xs="http://www.w3.org/2001/XMLSchema" xmlns:p="http://schemas.microsoft.com/office/2006/metadata/properties" xmlns:ns2="060e8ee1-0cbf-441c-b94b-c6a977ee4a60" targetNamespace="http://schemas.microsoft.com/office/2006/metadata/properties" ma:root="true" ma:fieldsID="d9e60f03f7d379c8c2719a1fc80bf86a" ns2:_="">
    <xsd:import namespace="060e8ee1-0cbf-441c-b94b-c6a977ee4a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e8ee1-0cbf-441c-b94b-c6a977ee4a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015F50-F7AF-476A-88B1-EE00198B40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4D4C85-F5DB-46B8-A04C-AEE8B2D06D94}"/>
</file>

<file path=customXml/itemProps3.xml><?xml version="1.0" encoding="utf-8"?>
<ds:datastoreItem xmlns:ds="http://schemas.openxmlformats.org/officeDocument/2006/customXml" ds:itemID="{83D395EE-B19F-420B-8F39-365628CDD869}"/>
</file>

<file path=customXml/itemProps4.xml><?xml version="1.0" encoding="utf-8"?>
<ds:datastoreItem xmlns:ds="http://schemas.openxmlformats.org/officeDocument/2006/customXml" ds:itemID="{D749EDBC-CC44-41D2-BB2D-FF6E6E5724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540</Words>
  <Characters>2143</Characters>
  <Application>Microsoft Office Word</Application>
  <DocSecurity>0</DocSecurity>
  <Lines>107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 Kumar Sharma</cp:lastModifiedBy>
  <cp:revision>3</cp:revision>
  <dcterms:created xsi:type="dcterms:W3CDTF">2013-12-23T23:15:00Z</dcterms:created>
  <dcterms:modified xsi:type="dcterms:W3CDTF">2024-11-14T20:21:00Z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54f884465e763123974a58fcf8615767cd4fb234c5d03e5b92cc69be19226cba</vt:lpwstr>
  </property>
  <property fmtid="{D5CDD505-2E9C-101B-9397-08002B2CF9AE}" pid="3" name="ContentTypeId">
    <vt:lpwstr>0x010100A1804E284395DF40B53F6E6A7FDE60EB</vt:lpwstr>
  </property>
</Properties>
</file>